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Test Report</w:t>
      </w:r>
    </w:p>
    <w:p>
      <w:r>
        <w:t>Test-1: backend/.env</w:t>
      </w:r>
    </w:p>
    <w:p>
      <w:r>
        <w:t>Result: PASS/FAIL</w:t>
      </w:r>
    </w:p>
    <w:p>
      <w:r>
        <w:t xml:space="preserve">Observation: </w:t>
      </w:r>
    </w:p>
    <w:p>
      <w:r>
        <w:t>Test-2: backend/CMakeLists.txt</w:t>
      </w:r>
    </w:p>
    <w:p>
      <w:r>
        <w:t>Result: PASS/FAIL</w:t>
      </w:r>
    </w:p>
    <w:p>
      <w:r>
        <w:t xml:space="preserve">Observation: </w:t>
      </w:r>
    </w:p>
    <w:p>
      <w:r>
        <w:t>Test-3: backend/Dockerfile</w:t>
      </w:r>
    </w:p>
    <w:p>
      <w:r>
        <w:t>Result: PASS/FAIL</w:t>
      </w:r>
    </w:p>
    <w:p>
      <w:r>
        <w:t xml:space="preserve">Observation: </w:t>
      </w:r>
    </w:p>
    <w:p>
      <w:r>
        <w:t>Test-4: backend/include/api.hpp</w:t>
      </w:r>
    </w:p>
    <w:p>
      <w:r>
        <w:t>Result: PASS/FAIL</w:t>
      </w:r>
    </w:p>
    <w:p>
      <w:r>
        <w:t xml:space="preserve">Observation: </w:t>
      </w:r>
    </w:p>
    <w:p>
      <w:r>
        <w:t>Test-5: backend/main.cpp</w:t>
      </w:r>
    </w:p>
    <w:p>
      <w:r>
        <w:t>Result: PASS/FAIL</w:t>
      </w:r>
    </w:p>
    <w:p>
      <w:r>
        <w:t xml:space="preserve">Observation: </w:t>
      </w:r>
    </w:p>
    <w:p>
      <w:r>
        <w:t>Test-6: backend/model/interface.cpp</w:t>
      </w:r>
    </w:p>
    <w:p>
      <w:r>
        <w:t>Result: PASS/FAIL</w:t>
      </w:r>
    </w:p>
    <w:p>
      <w:r>
        <w:t xml:space="preserve">Observation: </w:t>
      </w:r>
    </w:p>
    <w:p>
      <w:r>
        <w:t>Test-7: backend/server.js</w:t>
      </w:r>
    </w:p>
    <w:p>
      <w:r>
        <w:t>Result: PASS/FAIL</w:t>
      </w:r>
    </w:p>
    <w:p>
      <w:r>
        <w:t xml:space="preserve">Observation: </w:t>
      </w:r>
    </w:p>
    <w:p>
      <w:r>
        <w:t>Test-8: backend/src/api.cpp</w:t>
      </w:r>
    </w:p>
    <w:p>
      <w:r>
        <w:t>Result: PASS/FAIL</w:t>
      </w:r>
    </w:p>
    <w:p>
      <w:r>
        <w:t xml:space="preserve">Observation: </w:t>
      </w:r>
    </w:p>
    <w:p>
      <w:r>
        <w:t>Test-9: backend/src/telemetry_handler.cpp</w:t>
      </w:r>
    </w:p>
    <w:p>
      <w:r>
        <w:t>Result: PASS/FAIL</w:t>
      </w:r>
    </w:p>
    <w:p>
      <w:r>
        <w:t xml:space="preserve">Observation: </w:t>
      </w:r>
    </w:p>
    <w:p>
      <w:r>
        <w:t>Test-10: frontend/.gitignore</w:t>
      </w:r>
    </w:p>
    <w:p>
      <w:r>
        <w:t>Result: PASS/FAIL</w:t>
      </w:r>
    </w:p>
    <w:p>
      <w:r>
        <w:t xml:space="preserve">Observation: </w:t>
      </w:r>
    </w:p>
    <w:p>
      <w:r>
        <w:t>Test-11: frontend/README.md</w:t>
      </w:r>
    </w:p>
    <w:p>
      <w:r>
        <w:t>Result: PASS/FAIL</w:t>
      </w:r>
    </w:p>
    <w:p>
      <w:r>
        <w:t xml:space="preserve">Observation: </w:t>
      </w:r>
    </w:p>
    <w:p>
      <w:r>
        <w:t>Test-12: frontend/api.js</w:t>
      </w:r>
    </w:p>
    <w:p>
      <w:r>
        <w:t>Result: PASS/FAIL</w:t>
      </w:r>
    </w:p>
    <w:p>
      <w:r>
        <w:t xml:space="preserve">Observation: </w:t>
      </w:r>
    </w:p>
    <w:p>
      <w:r>
        <w:t>Test-13: frontend/eslint.config.js</w:t>
      </w:r>
    </w:p>
    <w:p>
      <w:r>
        <w:t>Result: PASS/FAIL</w:t>
      </w:r>
    </w:p>
    <w:p>
      <w:r>
        <w:t xml:space="preserve">Observation: </w:t>
      </w:r>
    </w:p>
    <w:p>
      <w:r>
        <w:t>Test-14: frontend/src/components/UserList.js</w:t>
      </w:r>
    </w:p>
    <w:p>
      <w:r>
        <w:t>Result: PASS/FAIL</w:t>
      </w:r>
    </w:p>
    <w:p>
      <w:r>
        <w:t xml:space="preserve">Observation: </w:t>
      </w:r>
    </w:p>
    <w:p>
      <w:r>
        <w:t>Test-15: frontend/src/server/server.js</w:t>
      </w:r>
    </w:p>
    <w:p>
      <w:r>
        <w:t>Result: PASS/FAIL</w:t>
      </w:r>
    </w:p>
    <w:p>
      <w:r>
        <w:t xml:space="preserve">Observation: </w:t>
      </w:r>
    </w:p>
    <w:p>
      <w:r>
        <w:t>Test-16: frontend/src/socket.js</w:t>
      </w:r>
    </w:p>
    <w:p>
      <w:r>
        <w:t>Result: PASS/FAIL</w:t>
      </w:r>
    </w:p>
    <w:p>
      <w:r>
        <w:t xml:space="preserve">Observation: </w:t>
      </w:r>
    </w:p>
    <w:p>
      <w:r>
        <w:t>Test-17: frontend/vite.config.js</w:t>
      </w:r>
    </w:p>
    <w:p>
      <w:r>
        <w:t>Result: PASS/FAIL</w:t>
      </w:r>
    </w:p>
    <w:p>
      <w:r>
        <w:t xml:space="preserve">Observation: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